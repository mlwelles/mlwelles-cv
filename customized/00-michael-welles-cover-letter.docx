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b/>
          <w:color w:val="000000"/>
          <w:sz w:val="32"/>
        </w:rPr>
        <w:t>Cover Letter - Michael L. Welles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