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Distinguished engineering leader with 20+ years building secure, compliant systems across regulated industries. Proven track record driving transformational architecture outcomes at enterprise scale while balancing innovation with risk mitigation and regulatory compliance. Excel at cross-organizational influence—partnering with CTO, CISO, Risk, and Architecture teams to align technical excellence with business value and audit readiness. Deliver secure-by-design platforms that operate reliably at scale while meeting stringent governance requirements. Equally comfortable crafting enterprise architecture strategy, writing reference implementations, or presenting to C-suite stakeholders.</w:t>
      </w:r>
    </w:p>
    <w:p>
      <w:pPr>
        <w:spacing w:before="80" w:after="40"/>
      </w:pPr>
      <w:r>
        <w:rPr>
          <w:b/>
          <w:color w:val="003366"/>
          <w:sz w:val="24"/>
        </w:rPr>
        <w:t>Core Technologies</w:t>
      </w:r>
    </w:p>
    <w:p>
      <w:pPr>
        <w:spacing w:after="20"/>
      </w:pPr>
      <w:r>
        <w:rPr>
          <w:b/>
          <w:sz w:val="18"/>
        </w:rPr>
        <w:t xml:space="preserve">Languages &amp; Frameworks: </w:t>
      </w:r>
      <w:r>
        <w:rPr>
          <w:sz w:val="18"/>
        </w:rPr>
        <w:t>Python, Rust, Go, C#, TypeScript, Swift, Kotlin, Java **Data &amp; Databases:** Databricks, Spark, PostgreSQL, DynamoDB, Elasticsearch **Cloud &amp; Infrastructure:** AWS (SQS/SNS, S3, IAM, VPC, SageMaker), Azure, GCP, Kubernetes, Docker, Terraform **Security &amp; Compliance:** Zero-trust architecture, cryptographic verification, DoD compliance, threat modeling, architectural risk analysis **Architecture Patterns:** Event-driven systems, distributed systems, cloud-native platforms, microservices, observability **Frameworks &amp; Standards:** Regulatory compliance (OCC, FFIEC, SOX, GLBA), NIST, enterprise architecture</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to enable programmatic and AI-assisted automation of digital engineering workflows.</w:t>
      </w:r>
    </w:p>
    <w:p>
      <w:pPr>
        <w:pStyle w:val="ListBullet"/>
        <w:spacing w:after="20" w:line="240" w:lineRule="auto"/>
        <w:ind w:left="360"/>
      </w:pPr>
      <w:r>
        <w:rPr>
          <w:sz w:val="18"/>
        </w:rPr>
        <w:t>Architected cryptographically verified asset lineage system and DoD-compliant control tagging to preserve dependencies, provenance, and tooling metadata without exposing sensitive payloads—enabling zero-knowledge collaboration, data sovereignty, and frictionless sharing. Embedded regulatory and audit readiness into technical patterns from inception.</w:t>
      </w:r>
    </w:p>
    <w:p>
      <w:pPr>
        <w:pStyle w:val="ListBullet"/>
        <w:spacing w:after="20" w:line="240" w:lineRule="auto"/>
        <w:ind w:left="360"/>
      </w:pPr>
      <w:r>
        <w:rPr>
          <w:sz w:val="18"/>
        </w:rPr>
        <w:t>Led cross-functional team building secure backend registry service (Python, FastAPI, SQLAlchemy, PostgreSQL, Zanzibar, Authzed) and SDK. Designed database schema for asset relationships and metadata, tuned queries for complex lineage traversal, and managed zero-downtime migrations. Cryptographic core written in Rust with bindings for Python and WebAssembly.</w:t>
      </w:r>
    </w:p>
    <w:p>
      <w:pPr>
        <w:pStyle w:val="ListBullet"/>
        <w:spacing w:after="20" w:line="240" w:lineRule="auto"/>
        <w:ind w:left="360"/>
      </w:pPr>
      <w:r>
        <w:rPr>
          <w:sz w:val="18"/>
        </w:rPr>
        <w:t>Partnered with InfoSec and compliance teams to ensure CI/CD validated all compliance requirements on each release, publishing results for ATO (Authority to Operate) submission to minimize approval effort for deployment on secure and classified networks. Designed systems that comply with regulatory frameworks from day one.</w:t>
      </w:r>
    </w:p>
    <w:p>
      <w:pPr>
        <w:pStyle w:val="ListBullet"/>
        <w:spacing w:after="20" w:line="240" w:lineRule="auto"/>
        <w:ind w:left="360"/>
      </w:pPr>
      <w:r>
        <w:rPr>
          <w:sz w:val="18"/>
        </w:rPr>
        <w:t>Delivered all major milestones on time and successfully relaunched product for commercial and government clients. Served as trusted technical advisor across security, risk, and delivery teams.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aerospace applications at Enterprise Data Services (formerly UTC Digital Accelerator). Served as force multiplier across multiple engineering organizations, driving reuse and reducing duplication.</w:t>
      </w:r>
    </w:p>
    <w:p>
      <w:pPr>
        <w:pStyle w:val="ListBullet"/>
        <w:spacing w:after="20" w:line="240" w:lineRule="auto"/>
        <w:ind w:left="360"/>
      </w:pPr>
      <w:r>
        <w:rPr>
          <w:sz w:val="18"/>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18"/>
        </w:rPr>
        <w:t>Designed ML model training and orchestration pipeline with comprehensive audit trails tracing every output field back to specific code revisions or model versions—ensuring auditability and regulatory compliance for safety-critical systems. Implemented threat modeling and architectural risk analysis to identify and remediate risk vectors before production deployment.</w:t>
      </w:r>
    </w:p>
    <w:p>
      <w:pPr>
        <w:pStyle w:val="ListBullet"/>
        <w:spacing w:after="20" w:line="240" w:lineRule="auto"/>
        <w:ind w:left="360"/>
      </w:pPr>
      <w:r>
        <w:rPr>
          <w:sz w:val="18"/>
        </w:rPr>
        <w:t>Evangelized technical excellence through "inner-source" code addressing common problems: SDKs for parsing proprietary engine data formats, quickstart kits for Databricks projects, and synthetic data generators. Drove measurable uplift in developer productivity and time-to-market.</w:t>
      </w:r>
    </w:p>
    <w:p>
      <w:pPr>
        <w:pStyle w:val="ListBullet"/>
        <w:spacing w:after="20" w:line="240" w:lineRule="auto"/>
        <w:ind w:left="360"/>
      </w:pPr>
      <w:r>
        <w:rPr>
          <w:sz w:val="18"/>
        </w:rPr>
        <w:t>Led team of 14 developers across three agile projects while supervising onboarding resources and migration support for 40+ teams adopting the new Databricks platform. Influenced governance policy and engineering standards across the enterprise.</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a life-insurance startup operating under strict regulatory oversight. Led technical strategy and development for algorithmic underwriting and policy-management platform in compliance with state insurance regulators.</w:t>
      </w:r>
    </w:p>
    <w:p>
      <w:pPr>
        <w:pStyle w:val="ListBullet"/>
        <w:spacing w:after="20" w:line="240" w:lineRule="auto"/>
        <w:ind w:left="360"/>
      </w:pPr>
      <w:r>
        <w:rPr>
          <w:sz w:val="18"/>
        </w:rPr>
        <w:t>Architected and delivered cloud-native platform (Go microservices on Kubernetes, federated GraphQL API, Vue.js frontend) that launched same day the company received regulatory approval—demonstrating ability to ship resilient, secure systems that comply with regulatory frameworks from inception.</w:t>
      </w:r>
    </w:p>
    <w:p>
      <w:pPr>
        <w:pStyle w:val="ListBullet"/>
        <w:spacing w:after="20" w:line="240" w:lineRule="auto"/>
        <w:ind w:left="360"/>
      </w:pPr>
      <w:r>
        <w:rPr>
          <w:sz w:val="18"/>
        </w:rPr>
        <w:t>Partnered with legal, compliance, and operations teams to translate control frameworks into actionable engineering guidance. Designed systems with embedded observability patterns and security controls to meet audit requirements.</w:t>
      </w:r>
    </w:p>
    <w:p>
      <w:pPr>
        <w:pStyle w:val="ListBullet"/>
        <w:spacing w:after="20" w:line="240" w:lineRule="auto"/>
        <w:ind w:left="360"/>
      </w:pPr>
      <w:r>
        <w:rPr>
          <w:sz w:val="18"/>
        </w:rPr>
        <w:t>Led team through complete development lifecycle from architecture design through production deployment in under ten months, balancing innovation velocity with risk-mitigated execution.</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at UTC Digital Accelerator. Oversaw multiple project teams—from IoT sensors and mobile apps for industrial refrigeration to standardized design systems and developer tools. Led efforts to normalize, document, and evangelize engineering processes, standards, and best practices across the organization.</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Served as chief technologist for early-stage startup and led team building specialized product search engine.</w:t>
      </w:r>
    </w:p>
    <w:p>
      <w:pPr>
        <w:pStyle w:val="ListBullet"/>
        <w:spacing w:after="20" w:line="240" w:lineRule="auto"/>
        <w:ind w:left="360"/>
      </w:pPr>
      <w:r>
        <w:rPr>
          <w:sz w:val="18"/>
        </w:rPr>
        <w:t>Designed and implemented ML-driven ETL pipeline (Python, spaCy, NLTK, scikit-learn) with image recognition models on AWS SageMaker. Built asynchronous event-driven processing using AWS SQS/SNS with DynamoDB for metadata storage, implementing retry logic, dead-letter queues, and idempotency for reliable processing.</w:t>
      </w:r>
    </w:p>
    <w:p>
      <w:pPr>
        <w:pStyle w:val="ListBullet"/>
        <w:spacing w:after="20" w:line="240" w:lineRule="auto"/>
        <w:ind w:left="360"/>
      </w:pPr>
      <w:r>
        <w:rPr>
          <w:sz w:val="18"/>
        </w:rPr>
        <w:t>Architected system as microservices with discrete transformation steps, each packaged as Docker images and deployed via CI/CD to Kubernetes (built and managed with Terraform). Established observability patterns and operational maturity practices.</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collecting clinical trial data from patients and clinicians via mobile devices and wearable sensors—operating under FDA regulatory requirements and HIPAA compliance.</w:t>
      </w:r>
    </w:p>
    <w:p>
      <w:pPr>
        <w:pStyle w:val="ListBullet"/>
        <w:spacing w:after="20" w:line="240" w:lineRule="auto"/>
        <w:ind w:left="360"/>
      </w:pPr>
      <w:r>
        <w:rPr>
          <w:sz w:val="18"/>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18"/>
        </w:rPr>
        <w:t>Instituted organizational and process improvements that increased average team velocity by 2.5× while maintaining code quality and regulatory compliance through disciplined SDLC practices.</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 across the organization.</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new product proposal that secured $5M development contract.</w:t>
      </w:r>
    </w:p>
    <w:p>
      <w:pPr>
        <w:pStyle w:val="ListBullet"/>
        <w:spacing w:after="20" w:line="240" w:lineRule="auto"/>
        <w:ind w:left="360"/>
      </w:pPr>
      <w:r>
        <w:rPr>
          <w:sz w:val="18"/>
        </w:rPr>
        <w:t>Championed innovation through new technology investigations, engineering blog, meetups, and open-source contributions. Directed notable client projects including smart Bluetooth audio/video accessories with live streaming, companion app for AAA game publisher, and numerous B2B and 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2"/>
        </w:rPr>
        <w:t>Senior Software Architect, The New York Times</w:t>
      </w:r>
    </w:p>
    <w:p>
      <w:pPr>
        <w:spacing w:after="60"/>
      </w:pPr>
      <w:r>
        <w:rPr>
          <w:i/>
          <w:color w:val="606060"/>
          <w:sz w:val="18"/>
        </w:rPr>
        <w:t>Aug 2007 - Mar 2008 · New York, NY</w:t>
      </w:r>
    </w:p>
    <w:p>
      <w:pPr>
        <w:spacing w:after="60" w:line="240" w:lineRule="auto"/>
      </w:pPr>
      <w:r>
        <w:rPr>
          <w:sz w:val="18"/>
        </w:rPr>
        <w:t>Created tools for managing releases and production deployment. Oversaw offshore CMS development.</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five-person development consultancy. Oversaw business and delivered projects for clients including The Associated Press, American Bar Association, Atlantic Records, Forbes Magazine, CIR/SEIU,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